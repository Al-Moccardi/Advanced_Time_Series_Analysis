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Guide to Push Changes to GitHub</w:t>
      </w:r>
    </w:p>
    <w:p>
      <w:r>
        <w:t>This document provides detailed instructions on how to push changes, including updates to the README file, Jupyter notebooks, and other modifications, to a GitHub repository. This guide is helpful for maintaining synchronization between local changes and the remote repository.</w:t>
      </w:r>
    </w:p>
    <w:p>
      <w:pPr>
        <w:pStyle w:val="Heading2"/>
      </w:pPr>
      <w:r>
        <w:t>Preparing Your Local Environment</w:t>
      </w:r>
    </w:p>
    <w:p>
      <w:r>
        <w:t>Ensure that your local environment is set up correctly and all files are saved in the repository directory. This includes updating or adding README files, notebooks, and any other files you've modified.</w:t>
      </w:r>
    </w:p>
    <w:p>
      <w:pPr>
        <w:pStyle w:val="Heading2"/>
      </w:pPr>
      <w:r>
        <w:t>Step-by-Step Instructions</w:t>
      </w:r>
    </w:p>
    <w:p>
      <w:pPr>
        <w:pStyle w:val="Heading3"/>
      </w:pPr>
      <w:r>
        <w:t>1. Clone the Repository (If Not Already Cloned)</w:t>
      </w:r>
    </w:p>
    <w:p>
      <w:r>
        <w:t>To clone the repository, open a terminal or command prompt and execute the following commands:</w:t>
      </w:r>
    </w:p>
    <w:p>
      <w:r>
        <w:t>git clone https://github.com/your-username/your-repository.git</w:t>
      </w:r>
    </w:p>
    <w:p>
      <w:r>
        <w:t>cd your-repository</w:t>
      </w:r>
    </w:p>
    <w:p>
      <w:pPr>
        <w:pStyle w:val="Heading3"/>
      </w:pPr>
      <w:r>
        <w:t>2. Stage All Changes</w:t>
      </w:r>
    </w:p>
    <w:p>
      <w:r>
        <w:t>Add all modified, new, and deleted files to the staging area using the following command:</w:t>
      </w:r>
    </w:p>
    <w:p>
      <w:r>
        <w:t>git add .</w:t>
      </w:r>
    </w:p>
    <w:p>
      <w:pPr>
        <w:pStyle w:val="Heading3"/>
      </w:pPr>
      <w:r>
        <w:t>3. Commit the Changes</w:t>
      </w:r>
    </w:p>
    <w:p>
      <w:r>
        <w:t>Commit your changes with a descriptive message using the command below:</w:t>
      </w:r>
    </w:p>
    <w:p>
      <w:r>
        <w:t>git commit -m "Descriptive message about the changes"</w:t>
      </w:r>
    </w:p>
    <w:p>
      <w:pPr>
        <w:pStyle w:val="Heading3"/>
      </w:pPr>
      <w:r>
        <w:t>4. Push the Changes to GitHub</w:t>
      </w:r>
    </w:p>
    <w:p>
      <w:r>
        <w:t>Push your commits to the main branch of your GitHub repository using the following command:</w:t>
      </w:r>
    </w:p>
    <w:p>
      <w:r>
        <w:t>git push origin main</w:t>
      </w:r>
    </w:p>
    <w:p>
      <w:pPr>
        <w:pStyle w:val="Heading3"/>
      </w:pPr>
      <w:r>
        <w:t>5. Verify the Changes on GitHub</w:t>
      </w:r>
    </w:p>
    <w:p>
      <w:r>
        <w:t>After pushing the changes, log into your GitHub account and navigate to your repository to ensure that all files have been updated as expected.</w:t>
      </w:r>
    </w:p>
    <w:p>
      <w:pPr>
        <w:pStyle w:val="Heading2"/>
      </w:pPr>
      <w:r>
        <w:t>Additional Tips</w:t>
      </w:r>
    </w:p>
    <w:p>
      <w:r>
        <w:t>Always check the status of your files using 'git status' before and after staging them. This helps you verify which files are staged, modified, or untracked. Handle large files carefully and consider using Git Large File Storage (LFS) if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